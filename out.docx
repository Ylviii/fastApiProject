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both"/>
      </w:pPr>
      <w:r>
        <w:t>Отчет по прогнозированию рынка нефти на 3</w:t>
        <w:br/>
        <w:t xml:space="preserve">  периода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t>2024-08</w:t>
            </w:r>
          </w:p>
        </w:tc>
        <w:tc>
          <w:tcPr>
            <w:tcW w:type="dxa" w:w="1440"/>
          </w:tcPr>
          <w:p>
            <w:r>
              <w:t>73.4</w:t>
            </w:r>
          </w:p>
        </w:tc>
        <w:tc>
          <w:tcPr>
            <w:tcW w:type="dxa" w:w="1440"/>
          </w:tcPr>
          <w:p>
            <w:r>
              <w:t>Спрогнозированое</w:t>
            </w:r>
          </w:p>
        </w:tc>
      </w:tr>
      <w:tr>
        <w:tc>
          <w:tcPr>
            <w:tcW w:type="dxa" w:w="2880"/>
          </w:tcPr>
          <w:p>
            <w:r>
              <w:t>2024-07</w:t>
            </w:r>
          </w:p>
        </w:tc>
        <w:tc>
          <w:tcPr>
            <w:tcW w:type="dxa" w:w="2880"/>
          </w:tcPr>
          <w:p>
            <w:r>
              <w:t>75.41</w:t>
            </w:r>
          </w:p>
        </w:tc>
        <w:tc>
          <w:tcPr>
            <w:tcW w:type="dxa" w:w="2880"/>
          </w:tcPr>
          <w:p>
            <w:r>
              <w:t>Спрогнозированое</w:t>
            </w:r>
          </w:p>
        </w:tc>
      </w:tr>
      <w:tr>
        <w:tc>
          <w:tcPr>
            <w:tcW w:type="dxa" w:w="2880"/>
          </w:tcPr>
          <w:p>
            <w:r>
              <w:t>2024-06</w:t>
            </w:r>
          </w:p>
        </w:tc>
        <w:tc>
          <w:tcPr>
            <w:tcW w:type="dxa" w:w="2880"/>
          </w:tcPr>
          <w:p>
            <w:r>
              <w:t>72.24</w:t>
            </w:r>
          </w:p>
        </w:tc>
        <w:tc>
          <w:tcPr>
            <w:tcW w:type="dxa" w:w="2880"/>
          </w:tcPr>
          <w:p>
            <w:r>
              <w:t>Спрогнозированое</w:t>
            </w:r>
          </w:p>
        </w:tc>
      </w:tr>
      <w:tr>
        <w:tc>
          <w:tcPr>
            <w:tcW w:type="dxa" w:w="2880"/>
          </w:tcPr>
          <w:p>
            <w:r>
              <w:t>2024-05</w:t>
            </w:r>
          </w:p>
        </w:tc>
        <w:tc>
          <w:tcPr>
            <w:tcW w:type="dxa" w:w="2880"/>
          </w:tcPr>
          <w:p>
            <w:r>
              <w:t>74.67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2024-04</w:t>
            </w:r>
          </w:p>
        </w:tc>
        <w:tc>
          <w:tcPr>
            <w:tcW w:type="dxa" w:w="2880"/>
          </w:tcPr>
          <w:p>
            <w:r>
              <w:t>77.43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2024-03</w:t>
            </w:r>
          </w:p>
        </w:tc>
        <w:tc>
          <w:tcPr>
            <w:tcW w:type="dxa" w:w="2880"/>
          </w:tcPr>
          <w:p>
            <w:r>
              <w:t>74.59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2024-02</w:t>
            </w:r>
          </w:p>
        </w:tc>
        <w:tc>
          <w:tcPr>
            <w:tcW w:type="dxa" w:w="2880"/>
          </w:tcPr>
          <w:p>
            <w:r>
              <w:t>71.43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2024-01</w:t>
            </w:r>
          </w:p>
        </w:tc>
        <w:tc>
          <w:tcPr>
            <w:tcW w:type="dxa" w:w="2880"/>
          </w:tcPr>
          <w:p>
            <w:r>
              <w:t>59.18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2023-12</w:t>
            </w:r>
          </w:p>
        </w:tc>
        <w:tc>
          <w:tcPr>
            <w:tcW w:type="dxa" w:w="2880"/>
          </w:tcPr>
          <w:p>
            <w:r>
              <w:t>57.99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2023-11</w:t>
            </w:r>
          </w:p>
        </w:tc>
        <w:tc>
          <w:tcPr>
            <w:tcW w:type="dxa" w:w="2880"/>
          </w:tcPr>
          <w:p>
            <w:r>
              <w:t>69.56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2023-10</w:t>
            </w:r>
          </w:p>
        </w:tc>
        <w:tc>
          <w:tcPr>
            <w:tcW w:type="dxa" w:w="2880"/>
          </w:tcPr>
          <w:p>
            <w:r>
              <w:t>73.28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2023-09</w:t>
            </w:r>
          </w:p>
        </w:tc>
        <w:tc>
          <w:tcPr>
            <w:tcW w:type="dxa" w:w="2880"/>
          </w:tcPr>
          <w:p>
            <w:r>
              <w:t>76.04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2023-08</w:t>
            </w:r>
          </w:p>
        </w:tc>
        <w:tc>
          <w:tcPr>
            <w:tcW w:type="dxa" w:w="2880"/>
          </w:tcPr>
          <w:p>
            <w:r>
              <w:t>73.18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2023-07</w:t>
            </w:r>
          </w:p>
        </w:tc>
        <w:tc>
          <w:tcPr>
            <w:tcW w:type="dxa" w:w="2880"/>
          </w:tcPr>
          <w:p>
            <w:r>
              <w:t>60.8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2023-06</w:t>
            </w:r>
          </w:p>
        </w:tc>
        <w:tc>
          <w:tcPr>
            <w:tcW w:type="dxa" w:w="2880"/>
          </w:tcPr>
          <w:p>
            <w:r>
              <w:t>57.1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2023-05</w:t>
            </w:r>
          </w:p>
        </w:tc>
        <w:tc>
          <w:tcPr>
            <w:tcW w:type="dxa" w:w="2880"/>
          </w:tcPr>
          <w:p>
            <w:r>
              <w:t>56.04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2023-04</w:t>
            </w:r>
          </w:p>
        </w:tc>
        <w:tc>
          <w:tcPr>
            <w:tcW w:type="dxa" w:w="2880"/>
          </w:tcPr>
          <w:p>
            <w:r>
              <w:t>62.2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2023-03</w:t>
            </w:r>
          </w:p>
        </w:tc>
        <w:tc>
          <w:tcPr>
            <w:tcW w:type="dxa" w:w="2880"/>
          </w:tcPr>
          <w:p>
            <w:r>
              <w:t>52.71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2023-02</w:t>
            </w:r>
          </w:p>
        </w:tc>
        <w:tc>
          <w:tcPr>
            <w:tcW w:type="dxa" w:w="2880"/>
          </w:tcPr>
          <w:p>
            <w:r>
              <w:t>60.27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2023-01</w:t>
            </w:r>
          </w:p>
        </w:tc>
        <w:tc>
          <w:tcPr>
            <w:tcW w:type="dxa" w:w="2880"/>
          </w:tcPr>
          <w:p>
            <w:r>
              <w:t>56.05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2022-12</w:t>
            </w:r>
          </w:p>
        </w:tc>
        <w:tc>
          <w:tcPr>
            <w:tcW w:type="dxa" w:w="2880"/>
          </w:tcPr>
          <w:p>
            <w:r>
              <w:t>56.28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2022-11</w:t>
            </w:r>
          </w:p>
        </w:tc>
        <w:tc>
          <w:tcPr>
            <w:tcW w:type="dxa" w:w="2880"/>
          </w:tcPr>
          <w:p>
            <w:r>
              <w:t>66.54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2022-10</w:t>
            </w:r>
          </w:p>
        </w:tc>
        <w:tc>
          <w:tcPr>
            <w:tcW w:type="dxa" w:w="2880"/>
          </w:tcPr>
          <w:p>
            <w:r>
              <w:t>75.04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2022-09</w:t>
            </w:r>
          </w:p>
        </w:tc>
        <w:tc>
          <w:tcPr>
            <w:tcW w:type="dxa" w:w="2880"/>
          </w:tcPr>
          <w:p>
            <w:r>
              <w:t>70.4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2022-08</w:t>
            </w:r>
          </w:p>
        </w:tc>
        <w:tc>
          <w:tcPr>
            <w:tcW w:type="dxa" w:w="2880"/>
          </w:tcPr>
          <w:p>
            <w:r>
              <w:t>78.14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2022-07</w:t>
            </w:r>
          </w:p>
        </w:tc>
        <w:tc>
          <w:tcPr>
            <w:tcW w:type="dxa" w:w="2880"/>
          </w:tcPr>
          <w:p>
            <w:r>
              <w:t>82.81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2022-06</w:t>
            </w:r>
          </w:p>
        </w:tc>
        <w:tc>
          <w:tcPr>
            <w:tcW w:type="dxa" w:w="2880"/>
          </w:tcPr>
          <w:p>
            <w:r>
              <w:t>90.99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2022-05</w:t>
            </w:r>
          </w:p>
        </w:tc>
        <w:tc>
          <w:tcPr>
            <w:tcW w:type="dxa" w:w="2880"/>
          </w:tcPr>
          <w:p>
            <w:r>
              <w:t>98.03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2022-04</w:t>
            </w:r>
          </w:p>
        </w:tc>
        <w:tc>
          <w:tcPr>
            <w:tcW w:type="dxa" w:w="2880"/>
          </w:tcPr>
          <w:p>
            <w:r>
              <w:t>79.41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2022-03</w:t>
            </w:r>
          </w:p>
        </w:tc>
        <w:tc>
          <w:tcPr>
            <w:tcW w:type="dxa" w:w="2880"/>
          </w:tcPr>
          <w:p>
            <w:r>
              <w:t>82.91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2022-02</w:t>
            </w:r>
          </w:p>
        </w:tc>
        <w:tc>
          <w:tcPr>
            <w:tcW w:type="dxa" w:w="2880"/>
          </w:tcPr>
          <w:p>
            <w:r>
              <w:t>94.28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2022-01</w:t>
            </w:r>
          </w:p>
        </w:tc>
        <w:tc>
          <w:tcPr>
            <w:tcW w:type="dxa" w:w="2880"/>
          </w:tcPr>
          <w:p>
            <w:r>
              <w:t>92.04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2021-12</w:t>
            </w:r>
          </w:p>
        </w:tc>
        <w:tc>
          <w:tcPr>
            <w:tcW w:type="dxa" w:w="2880"/>
          </w:tcPr>
          <w:p>
            <w:r>
              <w:t>76.8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2021-11</w:t>
            </w:r>
          </w:p>
        </w:tc>
        <w:tc>
          <w:tcPr>
            <w:tcW w:type="dxa" w:w="2880"/>
          </w:tcPr>
          <w:p>
            <w:r>
              <w:t>69.34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2021-10</w:t>
            </w:r>
          </w:p>
        </w:tc>
        <w:tc>
          <w:tcPr>
            <w:tcW w:type="dxa" w:w="2880"/>
          </w:tcPr>
          <w:p>
            <w:r>
              <w:t>82.1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2021-09</w:t>
            </w:r>
          </w:p>
        </w:tc>
        <w:tc>
          <w:tcPr>
            <w:tcW w:type="dxa" w:w="2880"/>
          </w:tcPr>
          <w:p>
            <w:r>
              <w:t>75.86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2021-08</w:t>
            </w:r>
          </w:p>
        </w:tc>
        <w:tc>
          <w:tcPr>
            <w:tcW w:type="dxa" w:w="2880"/>
          </w:tcPr>
          <w:p>
            <w:r>
              <w:t>70.88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2021-07</w:t>
            </w:r>
          </w:p>
        </w:tc>
        <w:tc>
          <w:tcPr>
            <w:tcW w:type="dxa" w:w="2880"/>
          </w:tcPr>
          <w:p>
            <w:r>
              <w:t>73.97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2021-06</w:t>
            </w:r>
          </w:p>
        </w:tc>
        <w:tc>
          <w:tcPr>
            <w:tcW w:type="dxa" w:w="2880"/>
          </w:tcPr>
          <w:p>
            <w:r>
              <w:t>74.91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2021-05</w:t>
            </w:r>
          </w:p>
        </w:tc>
        <w:tc>
          <w:tcPr>
            <w:tcW w:type="dxa" w:w="2880"/>
          </w:tcPr>
          <w:p>
            <w:r>
              <w:t>67.74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2021-04</w:t>
            </w:r>
          </w:p>
        </w:tc>
        <w:tc>
          <w:tcPr>
            <w:tcW w:type="dxa" w:w="2880"/>
          </w:tcPr>
          <w:p>
            <w:r>
              <w:t>65.69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2021-03</w:t>
            </w:r>
          </w:p>
        </w:tc>
        <w:tc>
          <w:tcPr>
            <w:tcW w:type="dxa" w:w="2880"/>
          </w:tcPr>
          <w:p>
            <w:r>
              <w:t>61.63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2021-02</w:t>
            </w:r>
          </w:p>
        </w:tc>
        <w:tc>
          <w:tcPr>
            <w:tcW w:type="dxa" w:w="2880"/>
          </w:tcPr>
          <w:p>
            <w:r>
              <w:t>64.92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2021-01</w:t>
            </w:r>
          </w:p>
        </w:tc>
        <w:tc>
          <w:tcPr>
            <w:tcW w:type="dxa" w:w="2880"/>
          </w:tcPr>
          <w:p>
            <w:r>
              <w:t>55.81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2020-12</w:t>
            </w:r>
          </w:p>
        </w:tc>
        <w:tc>
          <w:tcPr>
            <w:tcW w:type="dxa" w:w="2880"/>
          </w:tcPr>
          <w:p>
            <w:r>
              <w:t>50.97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2020-11</w:t>
            </w:r>
          </w:p>
        </w:tc>
        <w:tc>
          <w:tcPr>
            <w:tcW w:type="dxa" w:w="2880"/>
          </w:tcPr>
          <w:p>
            <w:r>
              <w:t>46.92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2020-10</w:t>
            </w:r>
          </w:p>
        </w:tc>
        <w:tc>
          <w:tcPr>
            <w:tcW w:type="dxa" w:w="2880"/>
          </w:tcPr>
          <w:p>
            <w:r>
              <w:t>37.12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2020-09</w:t>
            </w:r>
          </w:p>
        </w:tc>
        <w:tc>
          <w:tcPr>
            <w:tcW w:type="dxa" w:w="2880"/>
          </w:tcPr>
          <w:p>
            <w:r>
              <w:t>40.49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2020-08</w:t>
            </w:r>
          </w:p>
        </w:tc>
        <w:tc>
          <w:tcPr>
            <w:tcW w:type="dxa" w:w="2880"/>
          </w:tcPr>
          <w:p>
            <w:r>
              <w:t>45.1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2020-07</w:t>
            </w:r>
          </w:p>
        </w:tc>
        <w:tc>
          <w:tcPr>
            <w:tcW w:type="dxa" w:w="2880"/>
          </w:tcPr>
          <w:p>
            <w:r>
              <w:t>43.57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2020-06</w:t>
            </w:r>
          </w:p>
        </w:tc>
        <w:tc>
          <w:tcPr>
            <w:tcW w:type="dxa" w:w="2880"/>
          </w:tcPr>
          <w:p>
            <w:r>
              <w:t>44.16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2020-05</w:t>
            </w:r>
          </w:p>
        </w:tc>
        <w:tc>
          <w:tcPr>
            <w:tcW w:type="dxa" w:w="2880"/>
          </w:tcPr>
          <w:p>
            <w:r>
              <w:t>35.46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2020-04</w:t>
            </w:r>
          </w:p>
        </w:tc>
        <w:tc>
          <w:tcPr>
            <w:tcW w:type="dxa" w:w="2880"/>
          </w:tcPr>
          <w:p>
            <w:r>
              <w:t>18.78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2020-03</w:t>
            </w:r>
          </w:p>
        </w:tc>
        <w:tc>
          <w:tcPr>
            <w:tcW w:type="dxa" w:w="2880"/>
          </w:tcPr>
          <w:p>
            <w:r>
              <w:t>15.11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2020-02</w:t>
            </w:r>
          </w:p>
        </w:tc>
        <w:tc>
          <w:tcPr>
            <w:tcW w:type="dxa" w:w="2880"/>
          </w:tcPr>
          <w:p>
            <w:r>
              <w:t>48.86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2020-01</w:t>
            </w:r>
          </w:p>
        </w:tc>
        <w:tc>
          <w:tcPr>
            <w:tcW w:type="dxa" w:w="2880"/>
          </w:tcPr>
          <w:p>
            <w:r>
              <w:t>58.37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2019-12</w:t>
            </w:r>
          </w:p>
        </w:tc>
        <w:tc>
          <w:tcPr>
            <w:tcW w:type="dxa" w:w="2880"/>
          </w:tcPr>
          <w:p>
            <w:r>
              <w:t>66.27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2019-11</w:t>
            </w:r>
          </w:p>
        </w:tc>
        <w:tc>
          <w:tcPr>
            <w:tcW w:type="dxa" w:w="2880"/>
          </w:tcPr>
          <w:p>
            <w:r>
              <w:t>65.15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2019-10</w:t>
            </w:r>
          </w:p>
        </w:tc>
        <w:tc>
          <w:tcPr>
            <w:tcW w:type="dxa" w:w="2880"/>
          </w:tcPr>
          <w:p>
            <w:r>
              <w:t>60.15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2019-09</w:t>
            </w:r>
          </w:p>
        </w:tc>
        <w:tc>
          <w:tcPr>
            <w:tcW w:type="dxa" w:w="2880"/>
          </w:tcPr>
          <w:p>
            <w:r>
              <w:t>59.94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2019-08</w:t>
            </w:r>
          </w:p>
        </w:tc>
        <w:tc>
          <w:tcPr>
            <w:tcW w:type="dxa" w:w="2880"/>
          </w:tcPr>
          <w:p>
            <w:r>
              <w:t>62.09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2019-07</w:t>
            </w:r>
          </w:p>
        </w:tc>
        <w:tc>
          <w:tcPr>
            <w:tcW w:type="dxa" w:w="2880"/>
          </w:tcPr>
          <w:p>
            <w:r>
              <w:t>64.89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2019-06</w:t>
            </w:r>
          </w:p>
        </w:tc>
        <w:tc>
          <w:tcPr>
            <w:tcW w:type="dxa" w:w="2880"/>
          </w:tcPr>
          <w:p>
            <w:r>
              <w:t>66.27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2019-05</w:t>
            </w:r>
          </w:p>
        </w:tc>
        <w:tc>
          <w:tcPr>
            <w:tcW w:type="dxa" w:w="2880"/>
          </w:tcPr>
          <w:p>
            <w:r>
              <w:t>67.68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2019-04</w:t>
            </w:r>
          </w:p>
        </w:tc>
        <w:tc>
          <w:tcPr>
            <w:tcW w:type="dxa" w:w="2880"/>
          </w:tcPr>
          <w:p>
            <w:r>
              <w:t>73.09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2019-03</w:t>
            </w:r>
          </w:p>
        </w:tc>
        <w:tc>
          <w:tcPr>
            <w:tcW w:type="dxa" w:w="2880"/>
          </w:tcPr>
          <w:p>
            <w:r>
              <w:t>68.63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2019-02</w:t>
            </w:r>
          </w:p>
        </w:tc>
        <w:tc>
          <w:tcPr>
            <w:tcW w:type="dxa" w:w="2880"/>
          </w:tcPr>
          <w:p>
            <w:r>
              <w:t>64.73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2019-01</w:t>
            </w:r>
          </w:p>
        </w:tc>
        <w:tc>
          <w:tcPr>
            <w:tcW w:type="dxa" w:w="2880"/>
          </w:tcPr>
          <w:p>
            <w:r>
              <w:t>62.96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2018-12</w:t>
            </w:r>
          </w:p>
        </w:tc>
        <w:tc>
          <w:tcPr>
            <w:tcW w:type="dxa" w:w="2880"/>
          </w:tcPr>
          <w:p>
            <w:r>
              <w:t>50.62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2018-11</w:t>
            </w:r>
          </w:p>
        </w:tc>
        <w:tc>
          <w:tcPr>
            <w:tcW w:type="dxa" w:w="2880"/>
          </w:tcPr>
          <w:p>
            <w:r>
              <w:t>57.91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2018-10</w:t>
            </w:r>
          </w:p>
        </w:tc>
        <w:tc>
          <w:tcPr>
            <w:tcW w:type="dxa" w:w="2880"/>
          </w:tcPr>
          <w:p>
            <w:r>
              <w:t>73.29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2018-09</w:t>
            </w:r>
          </w:p>
        </w:tc>
        <w:tc>
          <w:tcPr>
            <w:tcW w:type="dxa" w:w="2880"/>
          </w:tcPr>
          <w:p>
            <w:r>
              <w:t>82.07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2018-08</w:t>
            </w:r>
          </w:p>
        </w:tc>
        <w:tc>
          <w:tcPr>
            <w:tcW w:type="dxa" w:w="2880"/>
          </w:tcPr>
          <w:p>
            <w:r>
              <w:t>76.89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2018-07</w:t>
            </w:r>
          </w:p>
        </w:tc>
        <w:tc>
          <w:tcPr>
            <w:tcW w:type="dxa" w:w="2880"/>
          </w:tcPr>
          <w:p>
            <w:r>
              <w:t>72.76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2018-06</w:t>
            </w:r>
          </w:p>
        </w:tc>
        <w:tc>
          <w:tcPr>
            <w:tcW w:type="dxa" w:w="2880"/>
          </w:tcPr>
          <w:p>
            <w:r>
              <w:t>76.44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2018-05</w:t>
            </w:r>
          </w:p>
        </w:tc>
        <w:tc>
          <w:tcPr>
            <w:tcW w:type="dxa" w:w="2880"/>
          </w:tcPr>
          <w:p>
            <w:r>
              <w:t>75.75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2018-04</w:t>
            </w:r>
          </w:p>
        </w:tc>
        <w:tc>
          <w:tcPr>
            <w:tcW w:type="dxa" w:w="2880"/>
          </w:tcPr>
          <w:p>
            <w:r>
              <w:t>73.17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2018-03</w:t>
            </w:r>
          </w:p>
        </w:tc>
        <w:tc>
          <w:tcPr>
            <w:tcW w:type="dxa" w:w="2880"/>
          </w:tcPr>
          <w:p>
            <w:r>
              <w:t>67.67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2018-02</w:t>
            </w:r>
          </w:p>
        </w:tc>
        <w:tc>
          <w:tcPr>
            <w:tcW w:type="dxa" w:w="2880"/>
          </w:tcPr>
          <w:p>
            <w:r>
              <w:t>63.83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2018-01</w:t>
            </w:r>
          </w:p>
        </w:tc>
        <w:tc>
          <w:tcPr>
            <w:tcW w:type="dxa" w:w="2880"/>
          </w:tcPr>
          <w:p>
            <w:r>
              <w:t>66.67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2017-12</w:t>
            </w:r>
          </w:p>
        </w:tc>
        <w:tc>
          <w:tcPr>
            <w:tcW w:type="dxa" w:w="2880"/>
          </w:tcPr>
          <w:p>
            <w:r>
              <w:t>66.73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2017-11</w:t>
            </w:r>
          </w:p>
        </w:tc>
        <w:tc>
          <w:tcPr>
            <w:tcW w:type="dxa" w:w="2880"/>
          </w:tcPr>
          <w:p>
            <w:r>
              <w:t>63.33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2017-10</w:t>
            </w:r>
          </w:p>
        </w:tc>
        <w:tc>
          <w:tcPr>
            <w:tcW w:type="dxa" w:w="2880"/>
          </w:tcPr>
          <w:p>
            <w:r>
              <w:t>61.15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2017-09</w:t>
            </w:r>
          </w:p>
        </w:tc>
        <w:tc>
          <w:tcPr>
            <w:tcW w:type="dxa" w:w="2880"/>
          </w:tcPr>
          <w:p>
            <w:r>
              <w:t>56.27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2017-08</w:t>
            </w:r>
          </w:p>
        </w:tc>
        <w:tc>
          <w:tcPr>
            <w:tcW w:type="dxa" w:w="2880"/>
          </w:tcPr>
          <w:p>
            <w:r>
              <w:t>51.69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2017-07</w:t>
            </w:r>
          </w:p>
        </w:tc>
        <w:tc>
          <w:tcPr>
            <w:tcW w:type="dxa" w:w="2880"/>
          </w:tcPr>
          <w:p>
            <w:r>
              <w:t>51.74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2017-06</w:t>
            </w:r>
          </w:p>
        </w:tc>
        <w:tc>
          <w:tcPr>
            <w:tcW w:type="dxa" w:w="2880"/>
          </w:tcPr>
          <w:p>
            <w:r>
              <w:t>46.08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2017-05</w:t>
            </w:r>
          </w:p>
        </w:tc>
        <w:tc>
          <w:tcPr>
            <w:tcW w:type="dxa" w:w="2880"/>
          </w:tcPr>
          <w:p>
            <w:r>
              <w:t>48.15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2017-04</w:t>
            </w:r>
          </w:p>
        </w:tc>
        <w:tc>
          <w:tcPr>
            <w:tcW w:type="dxa" w:w="2880"/>
          </w:tcPr>
          <w:p>
            <w:r>
              <w:t>49.36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2017-03</w:t>
            </w:r>
          </w:p>
        </w:tc>
        <w:tc>
          <w:tcPr>
            <w:tcW w:type="dxa" w:w="2880"/>
          </w:tcPr>
          <w:p>
            <w:r>
              <w:t>50.6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2017-02</w:t>
            </w:r>
          </w:p>
        </w:tc>
        <w:tc>
          <w:tcPr>
            <w:tcW w:type="dxa" w:w="2880"/>
          </w:tcPr>
          <w:p>
            <w:r>
              <w:t>52.31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2017-01</w:t>
            </w:r>
          </w:p>
        </w:tc>
        <w:tc>
          <w:tcPr>
            <w:tcW w:type="dxa" w:w="2880"/>
          </w:tcPr>
          <w:p>
            <w:r>
              <w:t>53.95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2016-12</w:t>
            </w:r>
          </w:p>
        </w:tc>
        <w:tc>
          <w:tcPr>
            <w:tcW w:type="dxa" w:w="2880"/>
          </w:tcPr>
          <w:p>
            <w:r>
              <w:t>53.46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2016-11</w:t>
            </w:r>
          </w:p>
        </w:tc>
        <w:tc>
          <w:tcPr>
            <w:tcW w:type="dxa" w:w="2880"/>
          </w:tcPr>
          <w:p>
            <w:r>
              <w:t>46.85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2016-10</w:t>
            </w:r>
          </w:p>
        </w:tc>
        <w:tc>
          <w:tcPr>
            <w:tcW w:type="dxa" w:w="2880"/>
          </w:tcPr>
          <w:p>
            <w:r>
              <w:t>44.85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2016-09</w:t>
            </w:r>
          </w:p>
        </w:tc>
        <w:tc>
          <w:tcPr>
            <w:tcW w:type="dxa" w:w="2880"/>
          </w:tcPr>
          <w:p>
            <w:r>
              <w:t>46.34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2016-08</w:t>
            </w:r>
          </w:p>
        </w:tc>
        <w:tc>
          <w:tcPr>
            <w:tcW w:type="dxa" w:w="2880"/>
          </w:tcPr>
          <w:p>
            <w:r>
              <w:t>44.31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2016-07</w:t>
            </w:r>
          </w:p>
        </w:tc>
        <w:tc>
          <w:tcPr>
            <w:tcW w:type="dxa" w:w="2880"/>
          </w:tcPr>
          <w:p>
            <w:r>
              <w:t>39.51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2016-06</w:t>
            </w:r>
          </w:p>
        </w:tc>
        <w:tc>
          <w:tcPr>
            <w:tcW w:type="dxa" w:w="2880"/>
          </w:tcPr>
          <w:p>
            <w:r>
              <w:t>46.85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2016-05</w:t>
            </w:r>
          </w:p>
        </w:tc>
        <w:tc>
          <w:tcPr>
            <w:tcW w:type="dxa" w:w="2880"/>
          </w:tcPr>
          <w:p>
            <w:r>
              <w:t>47.71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2016-04</w:t>
            </w:r>
          </w:p>
        </w:tc>
        <w:tc>
          <w:tcPr>
            <w:tcW w:type="dxa" w:w="2880"/>
          </w:tcPr>
          <w:p>
            <w:r>
              <w:t>44.34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2016-03</w:t>
            </w:r>
          </w:p>
        </w:tc>
        <w:tc>
          <w:tcPr>
            <w:tcW w:type="dxa" w:w="2880"/>
          </w:tcPr>
          <w:p>
            <w:r>
              <w:t>36.01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2016-02</w:t>
            </w:r>
          </w:p>
        </w:tc>
        <w:tc>
          <w:tcPr>
            <w:tcW w:type="dxa" w:w="2880"/>
          </w:tcPr>
          <w:p>
            <w:r>
              <w:t>33.97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2016-01</w:t>
            </w:r>
          </w:p>
        </w:tc>
        <w:tc>
          <w:tcPr>
            <w:tcW w:type="dxa" w:w="2880"/>
          </w:tcPr>
          <w:p>
            <w:r>
              <w:t>31.69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2015-12</w:t>
            </w:r>
          </w:p>
        </w:tc>
        <w:tc>
          <w:tcPr>
            <w:tcW w:type="dxa" w:w="2880"/>
          </w:tcPr>
          <w:p>
            <w:r>
              <w:t>35.16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2015-11</w:t>
            </w:r>
          </w:p>
        </w:tc>
        <w:tc>
          <w:tcPr>
            <w:tcW w:type="dxa" w:w="2880"/>
          </w:tcPr>
          <w:p>
            <w:r>
              <w:t>42.88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2015-10</w:t>
            </w:r>
          </w:p>
        </w:tc>
        <w:tc>
          <w:tcPr>
            <w:tcW w:type="dxa" w:w="2880"/>
          </w:tcPr>
          <w:p>
            <w:r>
              <w:t>46.4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2015-09</w:t>
            </w:r>
          </w:p>
        </w:tc>
        <w:tc>
          <w:tcPr>
            <w:tcW w:type="dxa" w:w="2880"/>
          </w:tcPr>
          <w:p>
            <w:r>
              <w:t>45.94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2015-08</w:t>
            </w:r>
          </w:p>
        </w:tc>
        <w:tc>
          <w:tcPr>
            <w:tcW w:type="dxa" w:w="2880"/>
          </w:tcPr>
          <w:p>
            <w:r>
              <w:t>47.07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2015-07</w:t>
            </w:r>
          </w:p>
        </w:tc>
        <w:tc>
          <w:tcPr>
            <w:tcW w:type="dxa" w:w="2880"/>
          </w:tcPr>
          <w:p>
            <w:r>
              <w:t>51.84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2015-06</w:t>
            </w:r>
          </w:p>
        </w:tc>
        <w:tc>
          <w:tcPr>
            <w:tcW w:type="dxa" w:w="2880"/>
          </w:tcPr>
          <w:p>
            <w:r>
              <w:t>60.26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2015-05</w:t>
            </w:r>
          </w:p>
        </w:tc>
        <w:tc>
          <w:tcPr>
            <w:tcW w:type="dxa" w:w="2880"/>
          </w:tcPr>
          <w:p>
            <w:r>
              <w:t>62.36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2015-04</w:t>
            </w:r>
          </w:p>
        </w:tc>
        <w:tc>
          <w:tcPr>
            <w:tcW w:type="dxa" w:w="2880"/>
          </w:tcPr>
          <w:p>
            <w:r>
              <w:t>63.1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2015-03</w:t>
            </w:r>
          </w:p>
        </w:tc>
        <w:tc>
          <w:tcPr>
            <w:tcW w:type="dxa" w:w="2880"/>
          </w:tcPr>
          <w:p>
            <w:r>
              <w:t>52.44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2015-02</w:t>
            </w:r>
          </w:p>
        </w:tc>
        <w:tc>
          <w:tcPr>
            <w:tcW w:type="dxa" w:w="2880"/>
          </w:tcPr>
          <w:p>
            <w:r>
              <w:t>60.49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2015-01</w:t>
            </w:r>
          </w:p>
        </w:tc>
        <w:tc>
          <w:tcPr>
            <w:tcW w:type="dxa" w:w="2880"/>
          </w:tcPr>
          <w:p>
            <w:r>
              <w:t>47.62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2014-12</w:t>
            </w:r>
          </w:p>
        </w:tc>
        <w:tc>
          <w:tcPr>
            <w:tcW w:type="dxa" w:w="2880"/>
          </w:tcPr>
          <w:p>
            <w:r>
              <w:t>53.42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2014-11</w:t>
            </w:r>
          </w:p>
        </w:tc>
        <w:tc>
          <w:tcPr>
            <w:tcW w:type="dxa" w:w="2880"/>
          </w:tcPr>
          <w:p>
            <w:r>
              <w:t>71.39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2014-10</w:t>
            </w:r>
          </w:p>
        </w:tc>
        <w:tc>
          <w:tcPr>
            <w:tcW w:type="dxa" w:w="2880"/>
          </w:tcPr>
          <w:p>
            <w:r>
              <w:t>83.32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2014-09</w:t>
            </w:r>
          </w:p>
        </w:tc>
        <w:tc>
          <w:tcPr>
            <w:tcW w:type="dxa" w:w="2880"/>
          </w:tcPr>
          <w:p>
            <w:r>
              <w:t>92.72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2014-08</w:t>
            </w:r>
          </w:p>
        </w:tc>
        <w:tc>
          <w:tcPr>
            <w:tcW w:type="dxa" w:w="2880"/>
          </w:tcPr>
          <w:p>
            <w:r>
              <w:t>100.37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2014-07</w:t>
            </w:r>
          </w:p>
        </w:tc>
        <w:tc>
          <w:tcPr>
            <w:tcW w:type="dxa" w:w="2880"/>
          </w:tcPr>
          <w:p>
            <w:r>
              <w:t>105.04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2014-06</w:t>
            </w:r>
          </w:p>
        </w:tc>
        <w:tc>
          <w:tcPr>
            <w:tcW w:type="dxa" w:w="2880"/>
          </w:tcPr>
          <w:p>
            <w:r>
              <w:t>109.28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2014-05</w:t>
            </w:r>
          </w:p>
        </w:tc>
        <w:tc>
          <w:tcPr>
            <w:tcW w:type="dxa" w:w="2880"/>
          </w:tcPr>
          <w:p>
            <w:r>
              <w:t>106.81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2014-04</w:t>
            </w:r>
          </w:p>
        </w:tc>
        <w:tc>
          <w:tcPr>
            <w:tcW w:type="dxa" w:w="2880"/>
          </w:tcPr>
          <w:p>
            <w:r>
              <w:t>107.68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2014-03</w:t>
            </w:r>
          </w:p>
        </w:tc>
        <w:tc>
          <w:tcPr>
            <w:tcW w:type="dxa" w:w="2880"/>
          </w:tcPr>
          <w:p>
            <w:r>
              <w:t>105.15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2014-02</w:t>
            </w:r>
          </w:p>
        </w:tc>
        <w:tc>
          <w:tcPr>
            <w:tcW w:type="dxa" w:w="2880"/>
          </w:tcPr>
          <w:p>
            <w:r>
              <w:t>108.13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2014-01</w:t>
            </w:r>
          </w:p>
        </w:tc>
        <w:tc>
          <w:tcPr>
            <w:tcW w:type="dxa" w:w="2880"/>
          </w:tcPr>
          <w:p>
            <w:r>
              <w:t>107.31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2013-12</w:t>
            </w:r>
          </w:p>
        </w:tc>
        <w:tc>
          <w:tcPr>
            <w:tcW w:type="dxa" w:w="2880"/>
          </w:tcPr>
          <w:p>
            <w:r>
              <w:t>108.75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2013-11</w:t>
            </w:r>
          </w:p>
        </w:tc>
        <w:tc>
          <w:tcPr>
            <w:tcW w:type="dxa" w:w="2880"/>
          </w:tcPr>
          <w:p>
            <w:r>
              <w:t>110.72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2013-10</w:t>
            </w:r>
          </w:p>
        </w:tc>
        <w:tc>
          <w:tcPr>
            <w:tcW w:type="dxa" w:w="2880"/>
          </w:tcPr>
          <w:p>
            <w:r>
              <w:t>106.48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2013-09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2013-08</w:t>
            </w:r>
          </w:p>
        </w:tc>
        <w:tc>
          <w:tcPr>
            <w:tcW w:type="dxa" w:w="2880"/>
          </w:tcPr>
          <w:p>
            <w:r>
              <w:t>115.77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2013-07</w:t>
            </w:r>
          </w:p>
        </w:tc>
        <w:tc>
          <w:tcPr>
            <w:tcW w:type="dxa" w:w="2880"/>
          </w:tcPr>
          <w:p>
            <w:r>
              <w:t>108.54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2013-06</w:t>
            </w:r>
          </w:p>
        </w:tc>
        <w:tc>
          <w:tcPr>
            <w:tcW w:type="dxa" w:w="2880"/>
          </w:tcPr>
          <w:p>
            <w:r>
              <w:t>102.3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2013-05</w:t>
            </w:r>
          </w:p>
        </w:tc>
        <w:tc>
          <w:tcPr>
            <w:tcW w:type="dxa" w:w="2880"/>
          </w:tcPr>
          <w:p>
            <w:r>
              <w:t>99.98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2013-04</w:t>
            </w:r>
          </w:p>
        </w:tc>
        <w:tc>
          <w:tcPr>
            <w:tcW w:type="dxa" w:w="2880"/>
          </w:tcPr>
          <w:p>
            <w:r>
              <w:t>101.39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2013-03</w:t>
            </w:r>
          </w:p>
        </w:tc>
        <w:tc>
          <w:tcPr>
            <w:tcW w:type="dxa" w:w="2880"/>
          </w:tcPr>
          <w:p>
            <w:r>
              <w:t>107.56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2013-02</w:t>
            </w:r>
          </w:p>
        </w:tc>
        <w:tc>
          <w:tcPr>
            <w:tcW w:type="dxa" w:w="2880"/>
          </w:tcPr>
          <w:p>
            <w:r>
              <w:t>109.31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2013-01</w:t>
            </w:r>
          </w:p>
        </w:tc>
        <w:tc>
          <w:tcPr>
            <w:tcW w:type="dxa" w:w="2880"/>
          </w:tcPr>
          <w:p>
            <w:r>
              <w:t>115.83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2012-12</w:t>
            </w:r>
          </w:p>
        </w:tc>
        <w:tc>
          <w:tcPr>
            <w:tcW w:type="dxa" w:w="2880"/>
          </w:tcPr>
          <w:p>
            <w:r>
              <w:t>109.6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2012-11</w:t>
            </w:r>
          </w:p>
        </w:tc>
        <w:tc>
          <w:tcPr>
            <w:tcW w:type="dxa" w:w="2880"/>
          </w:tcPr>
          <w:p>
            <w:r>
              <w:t>110.29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2012-10</w:t>
            </w:r>
          </w:p>
        </w:tc>
        <w:tc>
          <w:tcPr>
            <w:tcW w:type="dxa" w:w="2880"/>
          </w:tcPr>
          <w:p>
            <w:r>
              <w:t>109.45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2012-09</w:t>
            </w:r>
          </w:p>
        </w:tc>
        <w:tc>
          <w:tcPr>
            <w:tcW w:type="dxa" w:w="2880"/>
          </w:tcPr>
          <w:p>
            <w:r>
              <w:t>109.86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2012-08</w:t>
            </w:r>
          </w:p>
        </w:tc>
        <w:tc>
          <w:tcPr>
            <w:tcW w:type="dxa" w:w="2880"/>
          </w:tcPr>
          <w:p>
            <w:r>
              <w:t>113.68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2012-07</w:t>
            </w:r>
          </w:p>
        </w:tc>
        <w:tc>
          <w:tcPr>
            <w:tcW w:type="dxa" w:w="2880"/>
          </w:tcPr>
          <w:p>
            <w:r>
              <w:t>105.94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2012-06</w:t>
            </w:r>
          </w:p>
        </w:tc>
        <w:tc>
          <w:tcPr>
            <w:tcW w:type="dxa" w:w="2880"/>
          </w:tcPr>
          <w:p>
            <w:r>
              <w:t>93.42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2012-05</w:t>
            </w:r>
          </w:p>
        </w:tc>
        <w:tc>
          <w:tcPr>
            <w:tcW w:type="dxa" w:w="2880"/>
          </w:tcPr>
          <w:p>
            <w:r>
              <w:t>101.02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2012-04</w:t>
            </w:r>
          </w:p>
        </w:tc>
        <w:tc>
          <w:tcPr>
            <w:tcW w:type="dxa" w:w="2880"/>
          </w:tcPr>
          <w:p>
            <w:r>
              <w:t>117.41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2012-03</w:t>
            </w:r>
          </w:p>
        </w:tc>
        <w:tc>
          <w:tcPr>
            <w:tcW w:type="dxa" w:w="2880"/>
          </w:tcPr>
          <w:p>
            <w:r>
              <w:t>120.81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2012-02</w:t>
            </w:r>
          </w:p>
        </w:tc>
        <w:tc>
          <w:tcPr>
            <w:tcW w:type="dxa" w:w="2880"/>
          </w:tcPr>
          <w:p>
            <w:r>
              <w:t>121.18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2012-01</w:t>
            </w:r>
          </w:p>
        </w:tc>
        <w:tc>
          <w:tcPr>
            <w:tcW w:type="dxa" w:w="2880"/>
          </w:tcPr>
          <w:p>
            <w:r>
              <w:t>110.56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2011-12</w:t>
            </w:r>
          </w:p>
        </w:tc>
        <w:tc>
          <w:tcPr>
            <w:tcW w:type="dxa" w:w="2880"/>
          </w:tcPr>
          <w:p>
            <w:r>
              <w:t>105.84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2011-11</w:t>
            </w:r>
          </w:p>
        </w:tc>
        <w:tc>
          <w:tcPr>
            <w:tcW w:type="dxa" w:w="2880"/>
          </w:tcPr>
          <w:p>
            <w:r>
              <w:t>111.52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2011-10</w:t>
            </w:r>
          </w:p>
        </w:tc>
        <w:tc>
          <w:tcPr>
            <w:tcW w:type="dxa" w:w="2880"/>
          </w:tcPr>
          <w:p>
            <w:r>
              <w:t>108.63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2011-09</w:t>
            </w:r>
          </w:p>
        </w:tc>
        <w:tc>
          <w:tcPr>
            <w:tcW w:type="dxa" w:w="2880"/>
          </w:tcPr>
          <w:p>
            <w:r>
              <w:t>104.12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2011-08</w:t>
            </w:r>
          </w:p>
        </w:tc>
        <w:tc>
          <w:tcPr>
            <w:tcW w:type="dxa" w:w="2880"/>
          </w:tcPr>
          <w:p>
            <w:r>
              <w:t>116.08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2011-07</w:t>
            </w:r>
          </w:p>
        </w:tc>
        <w:tc>
          <w:tcPr>
            <w:tcW w:type="dxa" w:w="2880"/>
          </w:tcPr>
          <w:p>
            <w:r>
              <w:t>114.03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2011-06</w:t>
            </w:r>
          </w:p>
        </w:tc>
        <w:tc>
          <w:tcPr>
            <w:tcW w:type="dxa" w:w="2880"/>
          </w:tcPr>
          <w:p>
            <w:r>
              <w:t>109.96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2011-05</w:t>
            </w:r>
          </w:p>
        </w:tc>
        <w:tc>
          <w:tcPr>
            <w:tcW w:type="dxa" w:w="2880"/>
          </w:tcPr>
          <w:p>
            <w:r>
              <w:t>114.2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2011-04</w:t>
            </w:r>
          </w:p>
        </w:tc>
        <w:tc>
          <w:tcPr>
            <w:tcW w:type="dxa" w:w="2880"/>
          </w:tcPr>
          <w:p>
            <w:r>
              <w:t>122.99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2011-03</w:t>
            </w:r>
          </w:p>
        </w:tc>
        <w:tc>
          <w:tcPr>
            <w:tcW w:type="dxa" w:w="2880"/>
          </w:tcPr>
          <w:p>
            <w:r>
              <w:t>113.13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2011-02</w:t>
            </w:r>
          </w:p>
        </w:tc>
        <w:tc>
          <w:tcPr>
            <w:tcW w:type="dxa" w:w="2880"/>
          </w:tcPr>
          <w:p>
            <w:r>
              <w:t>110.47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2011-01</w:t>
            </w:r>
          </w:p>
        </w:tc>
        <w:tc>
          <w:tcPr>
            <w:tcW w:type="dxa" w:w="2880"/>
          </w:tcPr>
          <w:p>
            <w:r>
              <w:t>95.07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2010-12</w:t>
            </w:r>
          </w:p>
        </w:tc>
        <w:tc>
          <w:tcPr>
            <w:tcW w:type="dxa" w:w="2880"/>
          </w:tcPr>
          <w:p>
            <w:r>
              <w:t>91.68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2010-11</w:t>
            </w:r>
          </w:p>
        </w:tc>
        <w:tc>
          <w:tcPr>
            <w:tcW w:type="dxa" w:w="2880"/>
          </w:tcPr>
          <w:p>
            <w:r>
              <w:t>85.2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2010-10</w:t>
            </w:r>
          </w:p>
        </w:tc>
        <w:tc>
          <w:tcPr>
            <w:tcW w:type="dxa" w:w="2880"/>
          </w:tcPr>
          <w:p>
            <w:r>
              <w:t>80.92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2010-09</w:t>
            </w:r>
          </w:p>
        </w:tc>
        <w:tc>
          <w:tcPr>
            <w:tcW w:type="dxa" w:w="2880"/>
          </w:tcPr>
          <w:p>
            <w:r>
              <w:t>79.58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  <w:tr>
        <w:tc>
          <w:tcPr>
            <w:tcW w:type="dxa" w:w="2880"/>
          </w:tcPr>
          <w:p>
            <w:r>
              <w:t>2010-08</w:t>
            </w:r>
          </w:p>
        </w:tc>
        <w:tc>
          <w:tcPr>
            <w:tcW w:type="dxa" w:w="2880"/>
          </w:tcPr>
          <w:p>
            <w:r>
              <w:t>75.41</w:t>
            </w:r>
          </w:p>
        </w:tc>
        <w:tc>
          <w:tcPr>
            <w:tcW w:type="dxa" w:w="2880"/>
          </w:tcPr>
          <w:p>
            <w:r>
              <w:t>Исходное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3482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br/>
        <w:t xml:space="preserve">      По результатам нашего пронозирования, мы сделали вывод, что График снижается, из-за экономических, а также политических факторов</w:t>
      </w:r>
    </w:p>
    <w:p>
      <w:pPr>
        <w:jc w:val="both"/>
      </w:pPr>
      <w:r>
        <w:br/>
        <w:t xml:space="preserve">      Отчет создан при помощи сервиса Time Oil. Спасибо, что воспользовались нашими услугами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 w:val="0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